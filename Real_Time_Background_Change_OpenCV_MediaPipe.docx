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7C1923" w14:textId="77777777" w:rsidR="0099350D" w:rsidRPr="005E364A" w:rsidRDefault="00000000">
      <w:pPr>
        <w:pStyle w:val="Title"/>
        <w:rPr>
          <w:color w:val="auto"/>
        </w:rPr>
      </w:pPr>
      <w:r w:rsidRPr="005E364A">
        <w:rPr>
          <w:color w:val="auto"/>
        </w:rPr>
        <w:t>Real-Time Background Change Using OpenCV and MediaPipe</w:t>
      </w:r>
    </w:p>
    <w:p w14:paraId="31DD01CC" w14:textId="77777777" w:rsidR="0099350D" w:rsidRPr="005E364A" w:rsidRDefault="00000000">
      <w:pPr>
        <w:pStyle w:val="Heading1"/>
        <w:rPr>
          <w:color w:val="auto"/>
        </w:rPr>
      </w:pPr>
      <w:r w:rsidRPr="005E364A">
        <w:rPr>
          <w:color w:val="auto"/>
        </w:rPr>
        <w:t>Overview</w:t>
      </w:r>
    </w:p>
    <w:p w14:paraId="069ABDCA" w14:textId="77777777" w:rsidR="0099350D" w:rsidRPr="005E364A" w:rsidRDefault="00000000">
      <w:r w:rsidRPr="005E364A">
        <w:t>This project demonstrates how to replace the real-time background of a webcam feed with a custom image using OpenCV and MediaPipe. MediaPipe’s Selfie Segmentation model identifies the foreground (human) and background, enabling the background replacement.</w:t>
      </w:r>
    </w:p>
    <w:p w14:paraId="796F9737" w14:textId="77777777" w:rsidR="0099350D" w:rsidRPr="005E364A" w:rsidRDefault="00000000">
      <w:pPr>
        <w:pStyle w:val="Heading1"/>
        <w:rPr>
          <w:color w:val="auto"/>
        </w:rPr>
      </w:pPr>
      <w:r w:rsidRPr="005E364A">
        <w:rPr>
          <w:color w:val="auto"/>
        </w:rPr>
        <w:t>Code Breakdown</w:t>
      </w:r>
    </w:p>
    <w:p w14:paraId="490918F5" w14:textId="77777777" w:rsidR="0099350D" w:rsidRPr="005E364A" w:rsidRDefault="00000000">
      <w:pPr>
        <w:pStyle w:val="Heading2"/>
        <w:rPr>
          <w:color w:val="auto"/>
        </w:rPr>
      </w:pPr>
      <w:r w:rsidRPr="005E364A">
        <w:rPr>
          <w:color w:val="auto"/>
        </w:rPr>
        <w:t>1. Import Necessary Modules</w:t>
      </w:r>
    </w:p>
    <w:p w14:paraId="7D0F5221" w14:textId="77777777" w:rsidR="0099350D" w:rsidRPr="005E364A" w:rsidRDefault="00000000">
      <w:r w:rsidRPr="005E364A">
        <w:br/>
        <w:t>import cv2</w:t>
      </w:r>
      <w:r w:rsidRPr="005E364A">
        <w:br/>
        <w:t>import mediapipe as mp</w:t>
      </w:r>
      <w:r w:rsidRPr="005E364A">
        <w:br/>
      </w:r>
      <w:r w:rsidRPr="005E364A">
        <w:br/>
        <w:t>- **cv2**: OpenCV module for image processing and video feed handling.</w:t>
      </w:r>
      <w:r w:rsidRPr="005E364A">
        <w:br/>
        <w:t>- **mediapipe**: Provides pre-trained models, including Selfie Segmentation, for various AI tasks.</w:t>
      </w:r>
      <w:r w:rsidRPr="005E364A">
        <w:br/>
      </w:r>
    </w:p>
    <w:p w14:paraId="4FCEC81B" w14:textId="77777777" w:rsidR="0099350D" w:rsidRPr="005E364A" w:rsidRDefault="00000000">
      <w:pPr>
        <w:pStyle w:val="Heading2"/>
        <w:rPr>
          <w:color w:val="auto"/>
        </w:rPr>
      </w:pPr>
      <w:r w:rsidRPr="005E364A">
        <w:rPr>
          <w:color w:val="auto"/>
        </w:rPr>
        <w:t>2. Initialize MediaPipe Selfie Segmentation</w:t>
      </w:r>
    </w:p>
    <w:p w14:paraId="4ADF810F" w14:textId="77777777" w:rsidR="0099350D" w:rsidRPr="005E364A" w:rsidRDefault="00000000">
      <w:r w:rsidRPr="005E364A">
        <w:br/>
        <w:t>mp_selfie_segmentation = mp.solutions.selfie_segmentation</w:t>
      </w:r>
      <w:r w:rsidRPr="005E364A">
        <w:br/>
        <w:t>segmenter = mp_selfie_segmentation.SelfieSegmentation(model_selection=1)</w:t>
      </w:r>
      <w:r w:rsidRPr="005E364A">
        <w:br/>
      </w:r>
      <w:r w:rsidRPr="005E364A">
        <w:br/>
        <w:t>- **`mp_selfie_segmentation`**: Access the MediaPipe Selfie Segmentation module.</w:t>
      </w:r>
      <w:r w:rsidRPr="005E364A">
        <w:br/>
        <w:t>- **`SelfieSegmentation(model_selection=1)`**: Creates the segmentation object.</w:t>
      </w:r>
      <w:r w:rsidRPr="005E364A">
        <w:br/>
        <w:t xml:space="preserve">    - `model_selection=0`: Optimized for selfies.</w:t>
      </w:r>
      <w:r w:rsidRPr="005E364A">
        <w:br/>
        <w:t xml:space="preserve">    - `model_selection=1`: General use, separates background and foreground effectively.</w:t>
      </w:r>
      <w:r w:rsidRPr="005E364A">
        <w:br/>
      </w:r>
    </w:p>
    <w:p w14:paraId="7B6700B3" w14:textId="77777777" w:rsidR="0099350D" w:rsidRPr="005E364A" w:rsidRDefault="00000000">
      <w:pPr>
        <w:pStyle w:val="Heading2"/>
        <w:rPr>
          <w:color w:val="auto"/>
        </w:rPr>
      </w:pPr>
      <w:r w:rsidRPr="005E364A">
        <w:rPr>
          <w:color w:val="auto"/>
        </w:rPr>
        <w:t>3. Access Webcam Feed</w:t>
      </w:r>
    </w:p>
    <w:p w14:paraId="3992D494" w14:textId="77777777" w:rsidR="0099350D" w:rsidRPr="005E364A" w:rsidRDefault="00000000">
      <w:r w:rsidRPr="005E364A">
        <w:br/>
        <w:t>cap = cv2.VideoCapture(0)</w:t>
      </w:r>
      <w:r w:rsidRPr="005E364A">
        <w:br/>
      </w:r>
      <w:r w:rsidRPr="005E364A">
        <w:br/>
        <w:t>- Captures video feed from the default webcam (camera index `0`).</w:t>
      </w:r>
      <w:r w:rsidRPr="005E364A">
        <w:br/>
      </w:r>
    </w:p>
    <w:p w14:paraId="50F20DDA" w14:textId="77777777" w:rsidR="0099350D" w:rsidRPr="005E364A" w:rsidRDefault="00000000">
      <w:pPr>
        <w:pStyle w:val="Heading2"/>
        <w:rPr>
          <w:color w:val="auto"/>
        </w:rPr>
      </w:pPr>
      <w:r w:rsidRPr="005E364A">
        <w:rPr>
          <w:color w:val="auto"/>
        </w:rPr>
        <w:lastRenderedPageBreak/>
        <w:t>4. Load Background Image</w:t>
      </w:r>
    </w:p>
    <w:p w14:paraId="710A4719" w14:textId="77777777" w:rsidR="0099350D" w:rsidRPr="005E364A" w:rsidRDefault="00000000">
      <w:r w:rsidRPr="005E364A">
        <w:br/>
        <w:t>bg_img = cv2.imread("bg.jpg")</w:t>
      </w:r>
      <w:r w:rsidRPr="005E364A">
        <w:br/>
        <w:t>if bg_img is None:</w:t>
      </w:r>
      <w:r w:rsidRPr="005E364A">
        <w:br/>
        <w:t xml:space="preserve">    print("Error: Unable to Access Background image")</w:t>
      </w:r>
      <w:r w:rsidRPr="005E364A">
        <w:br/>
        <w:t xml:space="preserve">    exit()</w:t>
      </w:r>
      <w:r w:rsidRPr="005E364A">
        <w:br/>
      </w:r>
      <w:r w:rsidRPr="005E364A">
        <w:br/>
        <w:t>- **`cv2.imread()`**: Loads the background image.</w:t>
      </w:r>
      <w:r w:rsidRPr="005E364A">
        <w:br/>
        <w:t>- If the image isn’t found, an error message is printed, and the program exits.</w:t>
      </w:r>
      <w:r w:rsidRPr="005E364A">
        <w:br/>
      </w:r>
    </w:p>
    <w:p w14:paraId="3256814B" w14:textId="77777777" w:rsidR="0099350D" w:rsidRPr="005E364A" w:rsidRDefault="00000000">
      <w:pPr>
        <w:pStyle w:val="Heading2"/>
        <w:rPr>
          <w:color w:val="auto"/>
        </w:rPr>
      </w:pPr>
      <w:r w:rsidRPr="005E364A">
        <w:rPr>
          <w:color w:val="auto"/>
        </w:rPr>
        <w:t>5. Process Webcam Feed</w:t>
      </w:r>
    </w:p>
    <w:p w14:paraId="3BAAF3C9" w14:textId="77777777" w:rsidR="0099350D" w:rsidRPr="005E364A" w:rsidRDefault="00000000">
      <w:r w:rsidRPr="005E364A">
        <w:br/>
        <w:t>while cap.isOpened():</w:t>
      </w:r>
      <w:r w:rsidRPr="005E364A">
        <w:br/>
        <w:t xml:space="preserve">    ret, frame = cap.read()</w:t>
      </w:r>
      <w:r w:rsidRPr="005E364A">
        <w:br/>
        <w:t xml:space="preserve">    frame = cv2.flip(frame, 1)</w:t>
      </w:r>
      <w:r w:rsidRPr="005E364A">
        <w:br/>
        <w:t xml:space="preserve">    if not ret:</w:t>
      </w:r>
      <w:r w:rsidRPr="005E364A">
        <w:br/>
        <w:t xml:space="preserve">        print("Unable to access webcam :(")</w:t>
      </w:r>
      <w:r w:rsidRPr="005E364A">
        <w:br/>
        <w:t xml:space="preserve">        break</w:t>
      </w:r>
      <w:r w:rsidRPr="005E364A">
        <w:br/>
      </w:r>
      <w:r w:rsidRPr="005E364A">
        <w:br/>
        <w:t>- **`cap.isOpened()`**: Checks if the webcam feed is available.</w:t>
      </w:r>
      <w:r w:rsidRPr="005E364A">
        <w:br/>
        <w:t>- **`cap.read()`**: Captures each frame from the webcam.</w:t>
      </w:r>
      <w:r w:rsidRPr="005E364A">
        <w:br/>
        <w:t>- **`cv2.flip(frame, 1)`**: Flips the frame horizontally for a mirror effect.</w:t>
      </w:r>
      <w:r w:rsidRPr="005E364A">
        <w:br/>
      </w:r>
    </w:p>
    <w:p w14:paraId="2857422F" w14:textId="77777777" w:rsidR="0099350D" w:rsidRPr="005E364A" w:rsidRDefault="00000000">
      <w:pPr>
        <w:pStyle w:val="Heading2"/>
        <w:rPr>
          <w:color w:val="auto"/>
        </w:rPr>
      </w:pPr>
      <w:r w:rsidRPr="005E364A">
        <w:rPr>
          <w:color w:val="auto"/>
        </w:rPr>
        <w:t>6. Convert to RGB</w:t>
      </w:r>
    </w:p>
    <w:p w14:paraId="3692C896" w14:textId="77777777" w:rsidR="0099350D" w:rsidRPr="005E364A" w:rsidRDefault="00000000">
      <w:r w:rsidRPr="005E364A">
        <w:br/>
        <w:t>frame_rgb = cv2.cvtColor(frame, cv2.COLOR_BGR2RGB)</w:t>
      </w:r>
      <w:r w:rsidRPr="005E364A">
        <w:br/>
      </w:r>
      <w:r w:rsidRPr="005E364A">
        <w:br/>
        <w:t>- OpenCV uses the BGR color format by default. MediaPipe requires RGB, so the frame is converted.</w:t>
      </w:r>
      <w:r w:rsidRPr="005E364A">
        <w:br/>
      </w:r>
    </w:p>
    <w:p w14:paraId="3825EF38" w14:textId="77777777" w:rsidR="0099350D" w:rsidRPr="005E364A" w:rsidRDefault="00000000">
      <w:pPr>
        <w:pStyle w:val="Heading2"/>
        <w:rPr>
          <w:color w:val="auto"/>
        </w:rPr>
      </w:pPr>
      <w:r w:rsidRPr="005E364A">
        <w:rPr>
          <w:color w:val="auto"/>
        </w:rPr>
        <w:t>7. Process Segmentation</w:t>
      </w:r>
    </w:p>
    <w:p w14:paraId="2257112F" w14:textId="77777777" w:rsidR="0099350D" w:rsidRPr="005E364A" w:rsidRDefault="00000000">
      <w:r w:rsidRPr="005E364A">
        <w:br/>
        <w:t>result = segmenter.process(frame_rgb)</w:t>
      </w:r>
      <w:r w:rsidRPr="005E364A">
        <w:br/>
        <w:t>if result.segmentation_mask is not None:</w:t>
      </w:r>
      <w:r w:rsidRPr="005E364A">
        <w:br/>
        <w:t xml:space="preserve">    mask = result.segmentation_mask</w:t>
      </w:r>
      <w:r w:rsidRPr="005E364A">
        <w:br/>
      </w:r>
      <w:r w:rsidRPr="005E364A">
        <w:br/>
        <w:t>- **`segmenter.process(frame_rgb)`**: Processes the frame to detect the foreground and background, creating a segmentation mask.</w:t>
      </w:r>
      <w:r w:rsidRPr="005E364A">
        <w:br/>
        <w:t xml:space="preserve">- **`segmentation_mask`**: MediaPipe’s output. It is a grayscale mask where pixel values </w:t>
      </w:r>
      <w:r w:rsidRPr="005E364A">
        <w:lastRenderedPageBreak/>
        <w:t>indicate the likelihood of being foreground (1) or background (0).</w:t>
      </w:r>
      <w:r w:rsidRPr="005E364A">
        <w:br/>
      </w:r>
    </w:p>
    <w:p w14:paraId="013B09C0" w14:textId="77777777" w:rsidR="0099350D" w:rsidRPr="005E364A" w:rsidRDefault="00000000">
      <w:pPr>
        <w:pStyle w:val="Heading2"/>
        <w:rPr>
          <w:color w:val="auto"/>
        </w:rPr>
      </w:pPr>
      <w:r w:rsidRPr="005E364A">
        <w:rPr>
          <w:color w:val="auto"/>
        </w:rPr>
        <w:t>8. Resize Background Image</w:t>
      </w:r>
    </w:p>
    <w:p w14:paraId="50F1BDC7" w14:textId="77777777" w:rsidR="0099350D" w:rsidRPr="005E364A" w:rsidRDefault="00000000">
      <w:r w:rsidRPr="005E364A">
        <w:br/>
        <w:t>bg_resized = cv2.resize(bg_img, (frame.shape[1], frame.shape[0]))</w:t>
      </w:r>
      <w:r w:rsidRPr="005E364A">
        <w:br/>
      </w:r>
      <w:r w:rsidRPr="005E364A">
        <w:br/>
        <w:t>- Resizes the background image to match the dimensions of the webcam feed.</w:t>
      </w:r>
      <w:r w:rsidRPr="005E364A">
        <w:br/>
      </w:r>
    </w:p>
    <w:p w14:paraId="650A4984" w14:textId="77777777" w:rsidR="0099350D" w:rsidRPr="005E364A" w:rsidRDefault="00000000">
      <w:pPr>
        <w:pStyle w:val="Heading2"/>
        <w:rPr>
          <w:color w:val="auto"/>
        </w:rPr>
      </w:pPr>
      <w:r w:rsidRPr="005E364A">
        <w:rPr>
          <w:color w:val="auto"/>
        </w:rPr>
        <w:t>9. Threshold the Mask</w:t>
      </w:r>
    </w:p>
    <w:p w14:paraId="56B34A88" w14:textId="77777777" w:rsidR="0099350D" w:rsidRPr="005E364A" w:rsidRDefault="00000000">
      <w:r w:rsidRPr="005E364A">
        <w:br/>
        <w:t>mask = (mask &gt; 0.5).astype('uint8')</w:t>
      </w:r>
      <w:r w:rsidRPr="005E364A">
        <w:br/>
      </w:r>
      <w:r w:rsidRPr="005E364A">
        <w:br/>
        <w:t>- **`mask &gt; 0.5`**: Converts the segmentation mask into a binary mask. Pixels greater than 0.5 are set to 1 (foreground), and others are set to 0 (background).</w:t>
      </w:r>
      <w:r w:rsidRPr="005E364A">
        <w:br/>
        <w:t>- **`astype('uint8')`**: Converts the binary mask to 8-bit format (values between 0 and 255) for OpenCV compatibility.</w:t>
      </w:r>
      <w:r w:rsidRPr="005E364A">
        <w:br/>
      </w:r>
    </w:p>
    <w:p w14:paraId="373F2DBB" w14:textId="77777777" w:rsidR="0099350D" w:rsidRPr="005E364A" w:rsidRDefault="00000000">
      <w:pPr>
        <w:pStyle w:val="Heading2"/>
        <w:rPr>
          <w:color w:val="auto"/>
        </w:rPr>
      </w:pPr>
      <w:r w:rsidRPr="005E364A">
        <w:rPr>
          <w:color w:val="auto"/>
        </w:rPr>
        <w:t>10. Create Inverted Mask</w:t>
      </w:r>
    </w:p>
    <w:p w14:paraId="0DCA2F1C" w14:textId="77777777" w:rsidR="0099350D" w:rsidRPr="005E364A" w:rsidRDefault="00000000">
      <w:r w:rsidRPr="005E364A">
        <w:br/>
        <w:t>mask_inv = cv2.bitwise_not(mask * 255)</w:t>
      </w:r>
      <w:r w:rsidRPr="005E364A">
        <w:br/>
      </w:r>
      <w:r w:rsidRPr="005E364A">
        <w:br/>
        <w:t>- **`mask * 255`**: Scales the binary mask values (0 or 1) to 0 or 255.</w:t>
      </w:r>
      <w:r w:rsidRPr="005E364A">
        <w:br/>
        <w:t>- **`cv2.bitwise_not()`**: Inverts the mask. Foreground becomes black, and background becomes white.</w:t>
      </w:r>
      <w:r w:rsidRPr="005E364A">
        <w:br/>
      </w:r>
    </w:p>
    <w:p w14:paraId="207E0649" w14:textId="77777777" w:rsidR="0099350D" w:rsidRPr="005E364A" w:rsidRDefault="00000000">
      <w:pPr>
        <w:pStyle w:val="Heading2"/>
        <w:rPr>
          <w:color w:val="auto"/>
        </w:rPr>
      </w:pPr>
      <w:r w:rsidRPr="005E364A">
        <w:rPr>
          <w:color w:val="auto"/>
        </w:rPr>
        <w:t>11. Extract Foreground (Person)</w:t>
      </w:r>
    </w:p>
    <w:p w14:paraId="1DC3F271" w14:textId="77777777" w:rsidR="0099350D" w:rsidRPr="005E364A" w:rsidRDefault="00000000">
      <w:r w:rsidRPr="005E364A">
        <w:br/>
        <w:t>person = cv2.bitwise_and(frame, frame, mask=mask)</w:t>
      </w:r>
      <w:r w:rsidRPr="005E364A">
        <w:br/>
      </w:r>
      <w:r w:rsidRPr="005E364A">
        <w:br/>
        <w:t>- Combines the frame and the mask using a bitwise AND operation, keeping only the foreground (person).</w:t>
      </w:r>
      <w:r w:rsidRPr="005E364A">
        <w:br/>
      </w:r>
    </w:p>
    <w:p w14:paraId="01389D51" w14:textId="77777777" w:rsidR="0099350D" w:rsidRPr="005E364A" w:rsidRDefault="00000000">
      <w:pPr>
        <w:pStyle w:val="Heading2"/>
        <w:rPr>
          <w:color w:val="auto"/>
        </w:rPr>
      </w:pPr>
      <w:r w:rsidRPr="005E364A">
        <w:rPr>
          <w:color w:val="auto"/>
        </w:rPr>
        <w:t>12. Extract Background</w:t>
      </w:r>
    </w:p>
    <w:p w14:paraId="73F7CBBE" w14:textId="77777777" w:rsidR="0099350D" w:rsidRPr="005E364A" w:rsidRDefault="00000000">
      <w:r w:rsidRPr="005E364A">
        <w:br/>
        <w:t>background_convert = cv2.bitwise_and(bg_resized, bg_resized, mask=mask_inv)</w:t>
      </w:r>
      <w:r w:rsidRPr="005E364A">
        <w:br/>
      </w:r>
      <w:r w:rsidRPr="005E364A">
        <w:br/>
        <w:t>- Combines the resized background image and the inverted mask using a bitwise AND operation, keeping only the background.</w:t>
      </w:r>
      <w:r w:rsidRPr="005E364A">
        <w:br/>
      </w:r>
    </w:p>
    <w:p w14:paraId="04503562" w14:textId="77777777" w:rsidR="0099350D" w:rsidRPr="005E364A" w:rsidRDefault="00000000">
      <w:pPr>
        <w:pStyle w:val="Heading2"/>
        <w:rPr>
          <w:color w:val="auto"/>
        </w:rPr>
      </w:pPr>
      <w:r w:rsidRPr="005E364A">
        <w:rPr>
          <w:color w:val="auto"/>
        </w:rPr>
        <w:lastRenderedPageBreak/>
        <w:t>13. Combine Foreground and Background</w:t>
      </w:r>
    </w:p>
    <w:p w14:paraId="141CAB46" w14:textId="77777777" w:rsidR="0099350D" w:rsidRPr="005E364A" w:rsidRDefault="00000000">
      <w:r w:rsidRPr="005E364A">
        <w:br/>
        <w:t>converted = cv2.add(person, background_convert)</w:t>
      </w:r>
      <w:r w:rsidRPr="005E364A">
        <w:br/>
      </w:r>
      <w:r w:rsidRPr="005E364A">
        <w:br/>
        <w:t>- Combines the extracted foreground (person) and background to create the final output.</w:t>
      </w:r>
      <w:r w:rsidRPr="005E364A">
        <w:br/>
      </w:r>
    </w:p>
    <w:p w14:paraId="2AE35886" w14:textId="77777777" w:rsidR="0099350D" w:rsidRPr="005E364A" w:rsidRDefault="00000000">
      <w:pPr>
        <w:pStyle w:val="Heading2"/>
        <w:rPr>
          <w:color w:val="auto"/>
        </w:rPr>
      </w:pPr>
      <w:r w:rsidRPr="005E364A">
        <w:rPr>
          <w:color w:val="auto"/>
        </w:rPr>
        <w:t>14. Display the Output</w:t>
      </w:r>
    </w:p>
    <w:p w14:paraId="6EC7DA14" w14:textId="77777777" w:rsidR="0099350D" w:rsidRPr="005E364A" w:rsidRDefault="00000000">
      <w:r w:rsidRPr="005E364A">
        <w:br/>
        <w:t>cv2.imshow('Custom Background media', converted)</w:t>
      </w:r>
      <w:r w:rsidRPr="005E364A">
        <w:br/>
      </w:r>
      <w:r w:rsidRPr="005E364A">
        <w:br/>
        <w:t>- Displays the final frame with the custom background applied.</w:t>
      </w:r>
      <w:r w:rsidRPr="005E364A">
        <w:br/>
      </w:r>
    </w:p>
    <w:p w14:paraId="04062376" w14:textId="77777777" w:rsidR="0099350D" w:rsidRPr="005E364A" w:rsidRDefault="00000000">
      <w:pPr>
        <w:pStyle w:val="Heading2"/>
        <w:rPr>
          <w:color w:val="auto"/>
        </w:rPr>
      </w:pPr>
      <w:r w:rsidRPr="005E364A">
        <w:rPr>
          <w:color w:val="auto"/>
        </w:rPr>
        <w:t>15. Handle Exit Condition</w:t>
      </w:r>
    </w:p>
    <w:p w14:paraId="7A8B1272" w14:textId="0F047814" w:rsidR="0099350D" w:rsidRPr="005E364A" w:rsidRDefault="00000000">
      <w:r w:rsidRPr="005E364A">
        <w:br/>
        <w:t>if cv2.waitKey(1) == 27:</w:t>
      </w:r>
      <w:r w:rsidRPr="005E364A">
        <w:br/>
        <w:t xml:space="preserve">    cv2.destroyAllWindows()</w:t>
      </w:r>
      <w:r w:rsidRPr="005E364A">
        <w:br/>
        <w:t xml:space="preserve">    cap.release()</w:t>
      </w:r>
      <w:r w:rsidRPr="005E364A">
        <w:br/>
        <w:t xml:space="preserve">    break</w:t>
      </w:r>
      <w:r w:rsidRPr="005E364A">
        <w:br/>
      </w:r>
      <w:r w:rsidRPr="005E364A">
        <w:br/>
        <w:t>- **`cv2.waitKey(1)`**: Waits for a key press. `27` is the ASCII code for the `Esc` key.</w:t>
      </w:r>
      <w:r w:rsidRPr="005E364A">
        <w:br/>
        <w:t>- **`cv2.destroyAllWindows()`**: Closes all OpenCV windows.</w:t>
      </w:r>
      <w:r w:rsidRPr="005E364A">
        <w:br/>
        <w:t>- **`cap.release()`**: Releases the webcam.</w:t>
      </w:r>
    </w:p>
    <w:p w14:paraId="444FA28A" w14:textId="77777777" w:rsidR="0099350D" w:rsidRPr="005E364A" w:rsidRDefault="00000000">
      <w:pPr>
        <w:pStyle w:val="Heading1"/>
        <w:rPr>
          <w:color w:val="auto"/>
        </w:rPr>
      </w:pPr>
      <w:r w:rsidRPr="005E364A">
        <w:rPr>
          <w:color w:val="auto"/>
        </w:rPr>
        <w:t>Final Output</w:t>
      </w:r>
    </w:p>
    <w:p w14:paraId="3E1B5D2D" w14:textId="2FB6B32C" w:rsidR="0099350D" w:rsidRPr="005E364A" w:rsidRDefault="00000000">
      <w:r w:rsidRPr="005E364A">
        <w:br/>
        <w:t>The real-time video feed replaces the original background with the custom image (`bg.jpg`), keeping only the person visible.</w:t>
      </w:r>
      <w:r w:rsidRPr="005E364A">
        <w:br/>
      </w:r>
      <w:r w:rsidR="009C4AA1" w:rsidRPr="009C4AA1">
        <w:drawing>
          <wp:inline distT="0" distB="0" distL="0" distR="0" wp14:anchorId="69EF3D80" wp14:editId="58574472">
            <wp:extent cx="5486400" cy="2176145"/>
            <wp:effectExtent l="0" t="0" r="0" b="0"/>
            <wp:docPr id="6177802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78026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7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350D" w:rsidRPr="005E364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37134298">
    <w:abstractNumId w:val="8"/>
  </w:num>
  <w:num w:numId="2" w16cid:durableId="1142965994">
    <w:abstractNumId w:val="6"/>
  </w:num>
  <w:num w:numId="3" w16cid:durableId="1345744404">
    <w:abstractNumId w:val="5"/>
  </w:num>
  <w:num w:numId="4" w16cid:durableId="1856268833">
    <w:abstractNumId w:val="4"/>
  </w:num>
  <w:num w:numId="5" w16cid:durableId="210851571">
    <w:abstractNumId w:val="7"/>
  </w:num>
  <w:num w:numId="6" w16cid:durableId="1984655645">
    <w:abstractNumId w:val="3"/>
  </w:num>
  <w:num w:numId="7" w16cid:durableId="1565485826">
    <w:abstractNumId w:val="2"/>
  </w:num>
  <w:num w:numId="8" w16cid:durableId="308674937">
    <w:abstractNumId w:val="1"/>
  </w:num>
  <w:num w:numId="9" w16cid:durableId="18087421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E364A"/>
    <w:rsid w:val="006F2D5F"/>
    <w:rsid w:val="0099350D"/>
    <w:rsid w:val="009C4AA1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A67A07D"/>
  <w14:defaultImageDpi w14:val="300"/>
  <w15:docId w15:val="{B71E8915-BE16-49E3-B701-3F2508BF3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647</Words>
  <Characters>3688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4327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Ravinandan J N</cp:lastModifiedBy>
  <cp:revision>3</cp:revision>
  <dcterms:created xsi:type="dcterms:W3CDTF">2013-12-23T23:15:00Z</dcterms:created>
  <dcterms:modified xsi:type="dcterms:W3CDTF">2024-12-19T18:27:00Z</dcterms:modified>
  <cp:category/>
</cp:coreProperties>
</file>